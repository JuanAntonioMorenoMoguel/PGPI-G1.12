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ADFDE" w14:textId="77777777" w:rsidR="00F12592" w:rsidRPr="001E52BF" w:rsidRDefault="00F12592" w:rsidP="00F12592">
      <w:pPr>
        <w:spacing w:after="0"/>
        <w:rPr>
          <w:sz w:val="20"/>
        </w:rPr>
      </w:pPr>
      <w:proofErr w:type="spellStart"/>
      <w:r w:rsidRPr="001E52BF">
        <w:rPr>
          <w:sz w:val="20"/>
        </w:rPr>
        <w:t>Fecha</w:t>
      </w:r>
      <w:proofErr w:type="spellEnd"/>
      <w:r w:rsidRPr="001E52BF">
        <w:rPr>
          <w:sz w:val="20"/>
        </w:rPr>
        <w:t>: 21/11/2024</w:t>
      </w:r>
    </w:p>
    <w:p w14:paraId="633B1A5E" w14:textId="77777777" w:rsidR="00F12592" w:rsidRPr="001E52BF" w:rsidRDefault="00F12592" w:rsidP="00F12592">
      <w:pPr>
        <w:spacing w:after="0"/>
        <w:rPr>
          <w:sz w:val="20"/>
        </w:rPr>
      </w:pPr>
    </w:p>
    <w:p w14:paraId="6D6F765E" w14:textId="77777777" w:rsidR="00F12592" w:rsidRPr="001E52BF" w:rsidRDefault="00F12592" w:rsidP="00F12592">
      <w:pPr>
        <w:spacing w:after="0"/>
        <w:rPr>
          <w:sz w:val="20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22115436" wp14:editId="0DD8686D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CD567" w14:textId="447B9524" w:rsidR="00F12592" w:rsidRPr="001E52BF" w:rsidRDefault="003F3622" w:rsidP="00F12592">
      <w:pPr>
        <w:spacing w:after="0"/>
        <w:jc w:val="center"/>
        <w:rPr>
          <w:sz w:val="36"/>
          <w:szCs w:val="36"/>
        </w:rPr>
      </w:pPr>
      <w:r w:rsidRPr="001E52BF">
        <w:rPr>
          <w:sz w:val="36"/>
          <w:szCs w:val="36"/>
        </w:rPr>
        <w:t>SPRINT RETROSPECTIVE</w:t>
      </w:r>
    </w:p>
    <w:p w14:paraId="3533C7EE" w14:textId="77777777" w:rsidR="00F12592" w:rsidRPr="001E52BF" w:rsidRDefault="00F12592" w:rsidP="00F12592">
      <w:pPr>
        <w:spacing w:after="0"/>
        <w:rPr>
          <w:sz w:val="20"/>
        </w:rPr>
      </w:pPr>
    </w:p>
    <w:p w14:paraId="1E89C470" w14:textId="77777777" w:rsidR="00F12592" w:rsidRPr="001E52BF" w:rsidRDefault="00F12592" w:rsidP="00F12592">
      <w:pPr>
        <w:spacing w:after="0"/>
        <w:rPr>
          <w:sz w:val="20"/>
        </w:rPr>
      </w:pPr>
    </w:p>
    <w:p w14:paraId="2641C166" w14:textId="77777777" w:rsidR="00F12592" w:rsidRPr="001E52BF" w:rsidRDefault="00F12592" w:rsidP="00F12592">
      <w:pPr>
        <w:spacing w:after="0"/>
        <w:rPr>
          <w:sz w:val="20"/>
        </w:rPr>
      </w:pPr>
    </w:p>
    <w:p w14:paraId="43A52F2F" w14:textId="77777777" w:rsidR="00F12592" w:rsidRPr="001E52BF" w:rsidRDefault="00F12592" w:rsidP="00F12592">
      <w:pPr>
        <w:spacing w:after="0"/>
        <w:rPr>
          <w:sz w:val="20"/>
        </w:rPr>
      </w:pPr>
    </w:p>
    <w:p w14:paraId="331002B4" w14:textId="77777777" w:rsidR="00F12592" w:rsidRPr="001E52BF" w:rsidRDefault="00F12592" w:rsidP="00F12592">
      <w:pPr>
        <w:spacing w:after="0"/>
        <w:rPr>
          <w:sz w:val="20"/>
        </w:rPr>
      </w:pPr>
    </w:p>
    <w:p w14:paraId="08448B0F" w14:textId="77777777" w:rsidR="00F12592" w:rsidRPr="001E52BF" w:rsidRDefault="00F12592" w:rsidP="00F12592">
      <w:pPr>
        <w:spacing w:after="0"/>
        <w:rPr>
          <w:sz w:val="20"/>
        </w:rPr>
      </w:pPr>
    </w:p>
    <w:p w14:paraId="489785DB" w14:textId="77777777" w:rsidR="00F12592" w:rsidRPr="001E52BF" w:rsidRDefault="00F12592" w:rsidP="00F12592">
      <w:pPr>
        <w:spacing w:after="0"/>
        <w:rPr>
          <w:sz w:val="20"/>
        </w:rPr>
      </w:pPr>
    </w:p>
    <w:p w14:paraId="77F7005E" w14:textId="77777777" w:rsidR="00F12592" w:rsidRPr="001E52BF" w:rsidRDefault="00F12592" w:rsidP="00F12592">
      <w:pPr>
        <w:spacing w:after="0"/>
        <w:rPr>
          <w:sz w:val="20"/>
        </w:rPr>
      </w:pPr>
    </w:p>
    <w:p w14:paraId="59D5FFDF" w14:textId="77777777" w:rsidR="00F12592" w:rsidRPr="001E52BF" w:rsidRDefault="00F12592" w:rsidP="00F12592">
      <w:pPr>
        <w:spacing w:after="0"/>
        <w:rPr>
          <w:sz w:val="20"/>
        </w:rPr>
      </w:pPr>
    </w:p>
    <w:p w14:paraId="01C5F33E" w14:textId="77777777" w:rsidR="00F12592" w:rsidRPr="001E52BF" w:rsidRDefault="00F12592" w:rsidP="00F12592">
      <w:pPr>
        <w:spacing w:after="0"/>
        <w:rPr>
          <w:sz w:val="20"/>
        </w:rPr>
      </w:pPr>
      <w:r w:rsidRPr="001E52BF">
        <w:rPr>
          <w:sz w:val="20"/>
        </w:rPr>
        <w:t>Grupo: G1.12</w:t>
      </w:r>
    </w:p>
    <w:p w14:paraId="577813AC" w14:textId="77777777" w:rsidR="00F12592" w:rsidRPr="001E52BF" w:rsidRDefault="00F12592" w:rsidP="006E4B63">
      <w:pPr>
        <w:pStyle w:val="Ttulo1"/>
        <w:jc w:val="center"/>
      </w:pPr>
    </w:p>
    <w:p w14:paraId="7196894A" w14:textId="44F072FC" w:rsidR="001D7F1C" w:rsidRPr="001E52BF" w:rsidRDefault="00000000" w:rsidP="006E4B63">
      <w:pPr>
        <w:pStyle w:val="Ttulo1"/>
        <w:jc w:val="center"/>
      </w:pPr>
      <w:r w:rsidRPr="001E52BF">
        <w:t>Sprint Retrospective</w:t>
      </w:r>
    </w:p>
    <w:p w14:paraId="0C524F31" w14:textId="77777777" w:rsidR="001D7F1C" w:rsidRPr="006E4B63" w:rsidRDefault="00000000">
      <w:pPr>
        <w:pStyle w:val="Ttulo2"/>
        <w:rPr>
          <w:lang w:val="es-ES"/>
        </w:rPr>
      </w:pPr>
      <w:r w:rsidRPr="006E4B63">
        <w:rPr>
          <w:lang w:val="es-ES"/>
        </w:rPr>
        <w:t>1. Resumen del Sprint</w:t>
      </w:r>
    </w:p>
    <w:p w14:paraId="4CB4CD7D" w14:textId="4DCDCB4E" w:rsidR="001D7F1C" w:rsidRPr="00F12592" w:rsidRDefault="006E4B63">
      <w:pPr>
        <w:rPr>
          <w:b/>
          <w:bCs/>
          <w:lang w:val="es-ES"/>
        </w:rPr>
      </w:pPr>
      <w:r>
        <w:rPr>
          <w:lang w:val="es-ES"/>
        </w:rPr>
        <w:t xml:space="preserve">En este Sprint el equipo de desarrollo se ha centrado en las funcionalidades relacionadas con </w:t>
      </w:r>
      <w:r w:rsidR="00F12592">
        <w:rPr>
          <w:lang w:val="es-ES"/>
        </w:rPr>
        <w:t>los paquetes de</w:t>
      </w:r>
      <w:r>
        <w:rPr>
          <w:lang w:val="es-ES"/>
        </w:rPr>
        <w:t xml:space="preserve"> </w:t>
      </w:r>
      <w:r w:rsidR="001E52BF">
        <w:rPr>
          <w:b/>
          <w:bCs/>
          <w:lang w:val="es-ES"/>
        </w:rPr>
        <w:t xml:space="preserve">Compras </w:t>
      </w:r>
      <w:proofErr w:type="spellStart"/>
      <w:r w:rsidR="001E52BF">
        <w:rPr>
          <w:b/>
          <w:bCs/>
          <w:lang w:val="es-ES"/>
        </w:rPr>
        <w:t>y</w:t>
      </w:r>
      <w:proofErr w:type="spellEnd"/>
      <w:r w:rsidR="001E52BF">
        <w:rPr>
          <w:b/>
          <w:bCs/>
          <w:lang w:val="es-ES"/>
        </w:rPr>
        <w:t xml:space="preserve"> </w:t>
      </w:r>
      <w:proofErr w:type="spellStart"/>
      <w:r w:rsidR="001E52BF">
        <w:rPr>
          <w:b/>
          <w:bCs/>
          <w:lang w:val="es-ES"/>
        </w:rPr>
        <w:t>Informacion</w:t>
      </w:r>
      <w:proofErr w:type="spellEnd"/>
      <w:r w:rsidR="001E52BF">
        <w:rPr>
          <w:b/>
          <w:bCs/>
          <w:lang w:val="es-ES"/>
        </w:rPr>
        <w:t xml:space="preserve"> al usuario</w:t>
      </w:r>
      <w:r w:rsidR="00F12592">
        <w:rPr>
          <w:b/>
          <w:bCs/>
          <w:lang w:val="es-ES"/>
        </w:rPr>
        <w:t>.</w:t>
      </w:r>
    </w:p>
    <w:p w14:paraId="4F3C0136" w14:textId="77777777" w:rsidR="001D7F1C" w:rsidRDefault="00000000">
      <w:pPr>
        <w:pStyle w:val="Ttulo2"/>
        <w:rPr>
          <w:lang w:val="es-ES"/>
        </w:rPr>
      </w:pPr>
      <w:r w:rsidRPr="006E4B63">
        <w:rPr>
          <w:lang w:val="es-ES"/>
        </w:rPr>
        <w:t>2. Lo que salió bien</w:t>
      </w:r>
    </w:p>
    <w:p w14:paraId="08401CB8" w14:textId="2A83BEB2" w:rsidR="006E4B63" w:rsidRPr="006E4B63" w:rsidRDefault="006E4B63" w:rsidP="006E4B63">
      <w:pPr>
        <w:rPr>
          <w:lang w:val="es-ES"/>
        </w:rPr>
      </w:pPr>
      <w:r>
        <w:rPr>
          <w:lang w:val="es-ES"/>
        </w:rPr>
        <w:t>El equipo se ha comunicado muy bien logrando realizar el 100% de las actividades de este Sprint antes de la fecha límite, pudiendo así tener tiempo para revisar y reajustar si fuese necesario.</w:t>
      </w:r>
      <w:r w:rsidR="00F12592">
        <w:rPr>
          <w:lang w:val="es-ES"/>
        </w:rPr>
        <w:t xml:space="preserve"> Además, se ha equilibrado la carga de trabajo de todos los miembros.</w:t>
      </w:r>
    </w:p>
    <w:p w14:paraId="50650426" w14:textId="77777777" w:rsidR="001D7F1C" w:rsidRDefault="00000000">
      <w:pPr>
        <w:pStyle w:val="Ttulo2"/>
        <w:rPr>
          <w:lang w:val="es-ES"/>
        </w:rPr>
      </w:pPr>
      <w:r w:rsidRPr="006E4B63">
        <w:rPr>
          <w:lang w:val="es-ES"/>
        </w:rPr>
        <w:t>3. Lo que podría mejorar</w:t>
      </w:r>
    </w:p>
    <w:p w14:paraId="669967C0" w14:textId="2F1AF88A" w:rsidR="006E4B63" w:rsidRPr="006E4B63" w:rsidRDefault="00F12592" w:rsidP="006E4B63">
      <w:pPr>
        <w:rPr>
          <w:lang w:val="es-ES"/>
        </w:rPr>
      </w:pPr>
      <w:r>
        <w:rPr>
          <w:lang w:val="es-ES"/>
        </w:rPr>
        <w:t>Intencionalmente en blanco.</w:t>
      </w:r>
    </w:p>
    <w:p w14:paraId="60C54EBE" w14:textId="77777777" w:rsidR="001D7F1C" w:rsidRPr="006E4B63" w:rsidRDefault="00000000">
      <w:pPr>
        <w:pStyle w:val="Ttulo2"/>
        <w:rPr>
          <w:lang w:val="es-ES"/>
        </w:rPr>
      </w:pPr>
      <w:r w:rsidRPr="006E4B63">
        <w:rPr>
          <w:lang w:val="es-ES"/>
        </w:rPr>
        <w:t>4. Acciones para el próximo sprint</w:t>
      </w:r>
    </w:p>
    <w:p w14:paraId="0C6AAC8A" w14:textId="64E5D755" w:rsidR="001D7F1C" w:rsidRPr="006E4B63" w:rsidRDefault="001E52BF">
      <w:pPr>
        <w:rPr>
          <w:lang w:val="es-ES"/>
        </w:rPr>
      </w:pPr>
      <w:r>
        <w:rPr>
          <w:lang w:val="es-ES"/>
        </w:rPr>
        <w:t>Intencionalmente en blanco</w:t>
      </w:r>
    </w:p>
    <w:p w14:paraId="7369D19E" w14:textId="77777777" w:rsidR="001D7F1C" w:rsidRPr="006E4B63" w:rsidRDefault="00000000">
      <w:pPr>
        <w:pStyle w:val="Ttulo2"/>
        <w:rPr>
          <w:lang w:val="es-ES"/>
        </w:rPr>
      </w:pPr>
      <w:r w:rsidRPr="006E4B63">
        <w:rPr>
          <w:lang w:val="es-ES"/>
        </w:rPr>
        <w:t xml:space="preserve">5. </w:t>
      </w:r>
      <w:proofErr w:type="spellStart"/>
      <w:r w:rsidRPr="006E4B63">
        <w:rPr>
          <w:lang w:val="es-ES"/>
        </w:rPr>
        <w:t>Feedback</w:t>
      </w:r>
      <w:proofErr w:type="spellEnd"/>
      <w:r w:rsidRPr="006E4B63">
        <w:rPr>
          <w:lang w:val="es-ES"/>
        </w:rPr>
        <w:t xml:space="preserve"> del equipo</w:t>
      </w:r>
    </w:p>
    <w:p w14:paraId="34480EF2" w14:textId="7FC3131A" w:rsidR="001D7F1C" w:rsidRPr="00FD51AF" w:rsidRDefault="00F12592" w:rsidP="00FD51AF">
      <w:pPr>
        <w:rPr>
          <w:u w:val="single"/>
          <w:lang w:val="es-ES"/>
        </w:rPr>
      </w:pPr>
      <w:r>
        <w:rPr>
          <w:lang w:val="es-ES"/>
        </w:rPr>
        <w:t>Ha habido un consenso en el equipo ya que todos los miembros opinan que ha habido un muy buen ambiente de trabajo y se han superado con creces las expectativas. Esperamos seguir así en el tercer sprint.</w:t>
      </w:r>
    </w:p>
    <w:sectPr w:rsidR="001D7F1C" w:rsidRPr="00FD51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437239">
    <w:abstractNumId w:val="8"/>
  </w:num>
  <w:num w:numId="2" w16cid:durableId="791900275">
    <w:abstractNumId w:val="6"/>
  </w:num>
  <w:num w:numId="3" w16cid:durableId="773595562">
    <w:abstractNumId w:val="5"/>
  </w:num>
  <w:num w:numId="4" w16cid:durableId="1855611483">
    <w:abstractNumId w:val="4"/>
  </w:num>
  <w:num w:numId="5" w16cid:durableId="970744528">
    <w:abstractNumId w:val="7"/>
  </w:num>
  <w:num w:numId="6" w16cid:durableId="747386905">
    <w:abstractNumId w:val="3"/>
  </w:num>
  <w:num w:numId="7" w16cid:durableId="391268100">
    <w:abstractNumId w:val="2"/>
  </w:num>
  <w:num w:numId="8" w16cid:durableId="864832444">
    <w:abstractNumId w:val="1"/>
  </w:num>
  <w:num w:numId="9" w16cid:durableId="194792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147"/>
    <w:rsid w:val="00034616"/>
    <w:rsid w:val="0006063C"/>
    <w:rsid w:val="0015074B"/>
    <w:rsid w:val="001D7F1C"/>
    <w:rsid w:val="001E52BF"/>
    <w:rsid w:val="0029639D"/>
    <w:rsid w:val="00326F90"/>
    <w:rsid w:val="003F3622"/>
    <w:rsid w:val="00541D74"/>
    <w:rsid w:val="005A6611"/>
    <w:rsid w:val="006E4B63"/>
    <w:rsid w:val="00AA1D8D"/>
    <w:rsid w:val="00B35D63"/>
    <w:rsid w:val="00B47730"/>
    <w:rsid w:val="00CB0664"/>
    <w:rsid w:val="00F12592"/>
    <w:rsid w:val="00FC693F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E0282"/>
  <w14:defaultImageDpi w14:val="300"/>
  <w15:docId w15:val="{DBBE64E2-CFCD-478B-866F-08C89241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ANTONIO MORENO MOGUEL</cp:lastModifiedBy>
  <cp:revision>6</cp:revision>
  <cp:lastPrinted>2024-11-29T10:11:00Z</cp:lastPrinted>
  <dcterms:created xsi:type="dcterms:W3CDTF">2024-11-14T18:57:00Z</dcterms:created>
  <dcterms:modified xsi:type="dcterms:W3CDTF">2024-11-29T10:12:00Z</dcterms:modified>
  <cp:category/>
</cp:coreProperties>
</file>