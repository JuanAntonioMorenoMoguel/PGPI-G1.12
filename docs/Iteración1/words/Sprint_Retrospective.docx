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09B91" w14:textId="79124F63" w:rsidR="00984FE3" w:rsidRPr="00FA03FF" w:rsidRDefault="00984FE3" w:rsidP="00984FE3">
      <w:pPr>
        <w:spacing w:after="0"/>
      </w:pPr>
      <w:r w:rsidRPr="00FA03FF">
        <w:t xml:space="preserve">Fecha: </w:t>
      </w:r>
      <w:r>
        <w:t>14/11/2024</w:t>
      </w:r>
    </w:p>
    <w:p w14:paraId="4B5D0874" w14:textId="77777777" w:rsidR="00984FE3" w:rsidRDefault="00984FE3" w:rsidP="00984FE3">
      <w:pPr>
        <w:spacing w:after="0"/>
      </w:pPr>
    </w:p>
    <w:p w14:paraId="4B1A30DE" w14:textId="77777777" w:rsidR="00984FE3" w:rsidRPr="00984FE3" w:rsidRDefault="00984FE3" w:rsidP="00984FE3">
      <w:pPr>
        <w:spacing w:after="0"/>
        <w:rPr>
          <w:b/>
          <w:bCs/>
        </w:rPr>
      </w:pPr>
    </w:p>
    <w:p w14:paraId="46D18F9C" w14:textId="77777777" w:rsidR="00984FE3" w:rsidRDefault="00984FE3" w:rsidP="00984FE3">
      <w:pPr>
        <w:spacing w:after="0"/>
      </w:pPr>
    </w:p>
    <w:p w14:paraId="707F4124" w14:textId="77777777" w:rsidR="00984FE3" w:rsidRDefault="00984FE3" w:rsidP="00984FE3">
      <w:pPr>
        <w:spacing w:after="0"/>
      </w:pPr>
    </w:p>
    <w:p w14:paraId="5CF2EA60" w14:textId="77777777" w:rsidR="00984FE3" w:rsidRDefault="00984FE3" w:rsidP="00984FE3">
      <w:pPr>
        <w:spacing w:after="0"/>
      </w:pPr>
    </w:p>
    <w:p w14:paraId="6E165F15" w14:textId="77777777" w:rsidR="00984FE3" w:rsidRDefault="00984FE3" w:rsidP="00984FE3">
      <w:pPr>
        <w:spacing w:after="0"/>
      </w:pPr>
    </w:p>
    <w:p w14:paraId="6B4A8C48" w14:textId="77777777" w:rsidR="00984FE3" w:rsidRDefault="00984FE3" w:rsidP="00984FE3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531CF8" wp14:editId="388B1F26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F4967A" w14:textId="77777777" w:rsidR="00984FE3" w:rsidRDefault="00984FE3" w:rsidP="00984FE3">
      <w:pPr>
        <w:spacing w:after="0"/>
      </w:pPr>
    </w:p>
    <w:p w14:paraId="333D8496" w14:textId="77777777" w:rsidR="00984FE3" w:rsidRDefault="00984FE3" w:rsidP="00984FE3">
      <w:pPr>
        <w:spacing w:after="0"/>
      </w:pPr>
    </w:p>
    <w:p w14:paraId="5A144628" w14:textId="77777777" w:rsidR="00984FE3" w:rsidRDefault="00984FE3" w:rsidP="00984FE3">
      <w:pPr>
        <w:spacing w:after="0"/>
      </w:pPr>
    </w:p>
    <w:p w14:paraId="56D45A4D" w14:textId="370B66DC" w:rsidR="00984FE3" w:rsidRPr="008E00D1" w:rsidRDefault="00984FE3" w:rsidP="00984FE3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t>SPRINT RETROSPECTIVE</w:t>
      </w:r>
    </w:p>
    <w:p w14:paraId="2B9919C9" w14:textId="77777777" w:rsidR="00984FE3" w:rsidRDefault="00984FE3" w:rsidP="00984FE3">
      <w:pPr>
        <w:spacing w:after="0"/>
      </w:pPr>
    </w:p>
    <w:p w14:paraId="2B7EF762" w14:textId="77777777" w:rsidR="00984FE3" w:rsidRDefault="00984FE3" w:rsidP="00984FE3">
      <w:pPr>
        <w:spacing w:after="0"/>
      </w:pPr>
    </w:p>
    <w:p w14:paraId="40E52964" w14:textId="77777777" w:rsidR="00984FE3" w:rsidRDefault="00984FE3" w:rsidP="00984FE3">
      <w:pPr>
        <w:spacing w:after="0"/>
      </w:pPr>
    </w:p>
    <w:p w14:paraId="3271C369" w14:textId="77777777" w:rsidR="00984FE3" w:rsidRDefault="00984FE3" w:rsidP="00984FE3">
      <w:pPr>
        <w:spacing w:after="0"/>
      </w:pPr>
    </w:p>
    <w:p w14:paraId="51626411" w14:textId="77777777" w:rsidR="00984FE3" w:rsidRDefault="00984FE3" w:rsidP="00984FE3">
      <w:pPr>
        <w:spacing w:after="0"/>
      </w:pPr>
    </w:p>
    <w:p w14:paraId="6D78F464" w14:textId="77777777" w:rsidR="00984FE3" w:rsidRDefault="00984FE3" w:rsidP="00984FE3">
      <w:pPr>
        <w:spacing w:after="0"/>
      </w:pPr>
    </w:p>
    <w:p w14:paraId="54448F85" w14:textId="77777777" w:rsidR="00984FE3" w:rsidRDefault="00984FE3" w:rsidP="00984FE3">
      <w:pPr>
        <w:spacing w:after="0"/>
      </w:pPr>
    </w:p>
    <w:p w14:paraId="6542D06F" w14:textId="77777777" w:rsidR="00984FE3" w:rsidRPr="00FA03FF" w:rsidRDefault="00984FE3" w:rsidP="00984FE3">
      <w:pPr>
        <w:spacing w:after="0"/>
      </w:pPr>
      <w:r w:rsidRPr="00FA03FF">
        <w:t>Grupo: G1.12</w:t>
      </w:r>
    </w:p>
    <w:p w14:paraId="4F431A79" w14:textId="77777777" w:rsidR="00984FE3" w:rsidRDefault="00984FE3" w:rsidP="00984FE3">
      <w:pPr>
        <w:spacing w:after="0"/>
      </w:pPr>
    </w:p>
    <w:p w14:paraId="1FA08AFC" w14:textId="5C5B803A" w:rsidR="00984FE3" w:rsidRDefault="00984FE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ES"/>
        </w:rPr>
      </w:pPr>
    </w:p>
    <w:p w14:paraId="0C524F31" w14:textId="625630F1" w:rsidR="001D7F1C" w:rsidRPr="006E4B63" w:rsidRDefault="00000000">
      <w:pPr>
        <w:pStyle w:val="Ttulo2"/>
        <w:rPr>
          <w:lang w:val="es-ES"/>
        </w:rPr>
      </w:pPr>
      <w:r w:rsidRPr="006E4B63">
        <w:rPr>
          <w:lang w:val="es-ES"/>
        </w:rPr>
        <w:t>1. Resumen del Sprint</w:t>
      </w:r>
    </w:p>
    <w:p w14:paraId="4CB4CD7D" w14:textId="532A8E2E" w:rsidR="001D7F1C" w:rsidRPr="006E4B63" w:rsidRDefault="006E4B63">
      <w:pPr>
        <w:rPr>
          <w:lang w:val="es-ES"/>
        </w:rPr>
      </w:pPr>
      <w:r>
        <w:rPr>
          <w:lang w:val="es-ES"/>
        </w:rPr>
        <w:t xml:space="preserve">En este Sprint el equipo de desarrollo se ha centrado en las funcionalidades relacionadas con el </w:t>
      </w:r>
      <w:r w:rsidRPr="006E4B63">
        <w:rPr>
          <w:b/>
          <w:bCs/>
          <w:lang w:val="es-ES"/>
        </w:rPr>
        <w:t>Inicio y Cierre de sesión</w:t>
      </w:r>
      <w:r>
        <w:rPr>
          <w:lang w:val="es-ES"/>
        </w:rPr>
        <w:t xml:space="preserve"> y la </w:t>
      </w:r>
      <w:r w:rsidRPr="006E4B63">
        <w:rPr>
          <w:b/>
          <w:bCs/>
          <w:lang w:val="es-ES"/>
        </w:rPr>
        <w:t>Gestión de Usuarios</w:t>
      </w:r>
    </w:p>
    <w:p w14:paraId="4F3C0136" w14:textId="77777777" w:rsidR="001D7F1C" w:rsidRDefault="00000000">
      <w:pPr>
        <w:pStyle w:val="Ttulo2"/>
        <w:rPr>
          <w:lang w:val="es-ES"/>
        </w:rPr>
      </w:pPr>
      <w:r w:rsidRPr="006E4B63">
        <w:rPr>
          <w:lang w:val="es-ES"/>
        </w:rPr>
        <w:t>2. Lo que salió bien</w:t>
      </w:r>
    </w:p>
    <w:p w14:paraId="08401CB8" w14:textId="379F5595" w:rsidR="006E4B63" w:rsidRPr="006E4B63" w:rsidRDefault="006E4B63" w:rsidP="006E4B63">
      <w:pPr>
        <w:rPr>
          <w:lang w:val="es-ES"/>
        </w:rPr>
      </w:pPr>
      <w:r>
        <w:rPr>
          <w:lang w:val="es-ES"/>
        </w:rPr>
        <w:t>El equipo se ha comunicado muy bien logrando realizar el 100% de las actividades de este Sprint antes de la fecha límite, pudiendo así tener tiempo para revisar y reajustar si fuese necesario.</w:t>
      </w:r>
    </w:p>
    <w:p w14:paraId="50650426" w14:textId="77777777" w:rsidR="001D7F1C" w:rsidRDefault="00000000">
      <w:pPr>
        <w:pStyle w:val="Ttulo2"/>
        <w:rPr>
          <w:lang w:val="es-ES"/>
        </w:rPr>
      </w:pPr>
      <w:r w:rsidRPr="006E4B63">
        <w:rPr>
          <w:lang w:val="es-ES"/>
        </w:rPr>
        <w:t>3. Lo que podría mejorar</w:t>
      </w:r>
    </w:p>
    <w:p w14:paraId="669967C0" w14:textId="69FB928C" w:rsidR="006E4B63" w:rsidRPr="006E4B63" w:rsidRDefault="006E4B63" w:rsidP="006E4B63">
      <w:pPr>
        <w:rPr>
          <w:lang w:val="es-ES"/>
        </w:rPr>
      </w:pPr>
      <w:r>
        <w:rPr>
          <w:lang w:val="es-ES"/>
        </w:rPr>
        <w:t>Equilibrar bien la carga de trabajo para los integrantes del equipo.</w:t>
      </w:r>
    </w:p>
    <w:p w14:paraId="60C54EBE" w14:textId="77777777" w:rsidR="001D7F1C" w:rsidRPr="006E4B63" w:rsidRDefault="00000000">
      <w:pPr>
        <w:pStyle w:val="Ttulo2"/>
        <w:rPr>
          <w:lang w:val="es-ES"/>
        </w:rPr>
      </w:pPr>
      <w:r w:rsidRPr="006E4B63">
        <w:rPr>
          <w:lang w:val="es-ES"/>
        </w:rPr>
        <w:t>4. Acciones para el próximo sprint</w:t>
      </w:r>
    </w:p>
    <w:p w14:paraId="0C6AAC8A" w14:textId="758E158D" w:rsidR="001D7F1C" w:rsidRPr="006E4B63" w:rsidRDefault="006E4B63">
      <w:pPr>
        <w:rPr>
          <w:lang w:val="es-ES"/>
        </w:rPr>
      </w:pPr>
      <w:r>
        <w:rPr>
          <w:lang w:val="es-ES"/>
        </w:rPr>
        <w:t>Intentar conseguir de nuevo finalizarlo al 100%, con antelación para estar más tranquilos frente a la entrega. También realizaremos cambios en las asignaciones de tareas del cronograma.</w:t>
      </w:r>
    </w:p>
    <w:p w14:paraId="7369D19E" w14:textId="77777777" w:rsidR="001D7F1C" w:rsidRPr="006E4B63" w:rsidRDefault="00000000">
      <w:pPr>
        <w:pStyle w:val="Ttulo2"/>
        <w:rPr>
          <w:lang w:val="es-ES"/>
        </w:rPr>
      </w:pPr>
      <w:r w:rsidRPr="006E4B63">
        <w:rPr>
          <w:lang w:val="es-ES"/>
        </w:rPr>
        <w:t>5. Feedback del equipo</w:t>
      </w:r>
    </w:p>
    <w:p w14:paraId="34480EF2" w14:textId="3C8133BA" w:rsidR="001D7F1C" w:rsidRPr="00FD51AF" w:rsidRDefault="006E4B63" w:rsidP="00FD51AF">
      <w:pPr>
        <w:rPr>
          <w:u w:val="single"/>
          <w:lang w:val="es-ES"/>
        </w:rPr>
      </w:pPr>
      <w:r>
        <w:rPr>
          <w:lang w:val="es-ES"/>
        </w:rPr>
        <w:t>Todo el mundo piensa que hemos realizado un muy buen trabajo, exceptuando las cosas a mejorar anteriormente mencionadas. Esperamos poder continuar sintiéndonos así</w:t>
      </w:r>
    </w:p>
    <w:sectPr w:rsidR="001D7F1C" w:rsidRPr="00FD51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4437239">
    <w:abstractNumId w:val="8"/>
  </w:num>
  <w:num w:numId="2" w16cid:durableId="791900275">
    <w:abstractNumId w:val="6"/>
  </w:num>
  <w:num w:numId="3" w16cid:durableId="773595562">
    <w:abstractNumId w:val="5"/>
  </w:num>
  <w:num w:numId="4" w16cid:durableId="1855611483">
    <w:abstractNumId w:val="4"/>
  </w:num>
  <w:num w:numId="5" w16cid:durableId="970744528">
    <w:abstractNumId w:val="7"/>
  </w:num>
  <w:num w:numId="6" w16cid:durableId="747386905">
    <w:abstractNumId w:val="3"/>
  </w:num>
  <w:num w:numId="7" w16cid:durableId="391268100">
    <w:abstractNumId w:val="2"/>
  </w:num>
  <w:num w:numId="8" w16cid:durableId="864832444">
    <w:abstractNumId w:val="1"/>
  </w:num>
  <w:num w:numId="9" w16cid:durableId="1947926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9DD"/>
    <w:rsid w:val="00034616"/>
    <w:rsid w:val="0006063C"/>
    <w:rsid w:val="0015074B"/>
    <w:rsid w:val="001D7F1C"/>
    <w:rsid w:val="0029639D"/>
    <w:rsid w:val="00326F90"/>
    <w:rsid w:val="00541D74"/>
    <w:rsid w:val="005A6611"/>
    <w:rsid w:val="006E4B63"/>
    <w:rsid w:val="00984FE3"/>
    <w:rsid w:val="00AA1D8D"/>
    <w:rsid w:val="00B47730"/>
    <w:rsid w:val="00CB0664"/>
    <w:rsid w:val="00FC693F"/>
    <w:rsid w:val="00FD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8E0282"/>
  <w14:defaultImageDpi w14:val="300"/>
  <w15:docId w15:val="{DBBE64E2-CFCD-478B-866F-08C89241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Enrique Garcia Abadia</cp:lastModifiedBy>
  <cp:revision>3</cp:revision>
  <dcterms:created xsi:type="dcterms:W3CDTF">2024-11-14T18:57:00Z</dcterms:created>
  <dcterms:modified xsi:type="dcterms:W3CDTF">2024-11-15T09:55:00Z</dcterms:modified>
  <cp:category/>
</cp:coreProperties>
</file>